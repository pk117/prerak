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97570" w14:textId="77777777" w:rsidR="00AC2D7F" w:rsidRDefault="00AC2D7F">
      <w:pPr>
        <w:jc w:val="center"/>
        <w:rPr>
          <w:b/>
        </w:rPr>
      </w:pPr>
    </w:p>
    <w:p w14:paraId="7988DE9D" w14:textId="77777777" w:rsidR="00AC2D7F" w:rsidRDefault="00AC2D7F">
      <w:pPr>
        <w:jc w:val="center"/>
        <w:rPr>
          <w:b/>
        </w:rPr>
      </w:pPr>
    </w:p>
    <w:p w14:paraId="2BA4C66C" w14:textId="12D1139D" w:rsidR="00AC2D7F" w:rsidRDefault="00000000" w:rsidP="00AC2D7F">
      <w:pPr>
        <w:ind w:left="6480"/>
        <w:jc w:val="center"/>
      </w:pPr>
      <w:r>
        <w:rPr>
          <w:b/>
        </w:rPr>
        <w:t>Date: 8th July 2025</w:t>
      </w:r>
    </w:p>
    <w:p w14:paraId="64B99107" w14:textId="77777777" w:rsidR="00AC2D7F" w:rsidRDefault="00AC2D7F">
      <w:pPr>
        <w:jc w:val="center"/>
      </w:pPr>
    </w:p>
    <w:p w14:paraId="448A6295" w14:textId="77777777" w:rsidR="00AC2D7F" w:rsidRDefault="00AC2D7F">
      <w:pPr>
        <w:jc w:val="center"/>
      </w:pPr>
    </w:p>
    <w:p w14:paraId="5724395D" w14:textId="77777777" w:rsidR="004F0AAF" w:rsidRDefault="0000000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INTERNSHIP COMPLETION CERTIFICATE</w:t>
      </w:r>
    </w:p>
    <w:p w14:paraId="2F02FD06" w14:textId="77777777" w:rsidR="00AC2D7F" w:rsidRDefault="00AC2D7F">
      <w:pPr>
        <w:jc w:val="center"/>
      </w:pPr>
    </w:p>
    <w:p w14:paraId="525E5F6E" w14:textId="79EA3B22" w:rsidR="004F0AAF" w:rsidRDefault="00000000" w:rsidP="0045403C">
      <w:r w:rsidRPr="00AC2D7F">
        <w:rPr>
          <w:bCs/>
        </w:rPr>
        <w:t xml:space="preserve">This is to certify that </w:t>
      </w:r>
      <w:r w:rsidRPr="00AC2D7F">
        <w:rPr>
          <w:b/>
          <w:u w:val="single"/>
        </w:rPr>
        <w:t>Patel Mitra Dineshkumar</w:t>
      </w:r>
      <w:r w:rsidRPr="00AC2D7F">
        <w:rPr>
          <w:bCs/>
        </w:rPr>
        <w:t xml:space="preserve"> has successfully completed an internship from 27th May 2025 to 7th July 2025.</w:t>
      </w:r>
      <w:r w:rsidRPr="00AC2D7F">
        <w:rPr>
          <w:bCs/>
        </w:rPr>
        <w:br/>
      </w:r>
      <w:r w:rsidRPr="00AC2D7F">
        <w:rPr>
          <w:bCs/>
        </w:rPr>
        <w:br/>
        <w:t>During this period, he was actively involved in a .NET project focused on Customer Relationship Management (CRM). He demonstrated a strong commitment to learning and contributed effectively to the assigned tasks.</w:t>
      </w:r>
      <w:r w:rsidRPr="00AC2D7F">
        <w:rPr>
          <w:bCs/>
        </w:rPr>
        <w:br/>
      </w:r>
      <w:r w:rsidRPr="00AC2D7F">
        <w:rPr>
          <w:bCs/>
        </w:rPr>
        <w:br/>
        <w:t>We appreciate his efforts and wish him continued success in his future endeavors.</w:t>
      </w:r>
      <w:r w:rsidRPr="00AC2D7F">
        <w:rPr>
          <w:bCs/>
        </w:rPr>
        <w:br/>
      </w:r>
    </w:p>
    <w:p w14:paraId="47AD042F" w14:textId="77777777" w:rsidR="0045403C" w:rsidRDefault="0045403C" w:rsidP="0045403C"/>
    <w:p w14:paraId="097FCF83" w14:textId="03CE0F03" w:rsidR="004F0AAF" w:rsidRDefault="00000000" w:rsidP="00AC2D7F">
      <w:pPr>
        <w:ind w:left="5040"/>
        <w:jc w:val="center"/>
      </w:pPr>
      <w:r>
        <w:rPr>
          <w:b/>
        </w:rPr>
        <w:br/>
        <w:t>For Infozeal eSolution Pvt Ltd.</w:t>
      </w:r>
      <w:r>
        <w:rPr>
          <w:b/>
        </w:rPr>
        <w:br/>
      </w:r>
    </w:p>
    <w:sectPr w:rsidR="004F0AAF" w:rsidSect="00034616">
      <w:pgSz w:w="12240" w:h="15840"/>
      <w:pgMar w:top="288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9496416">
    <w:abstractNumId w:val="8"/>
  </w:num>
  <w:num w:numId="2" w16cid:durableId="1776166243">
    <w:abstractNumId w:val="6"/>
  </w:num>
  <w:num w:numId="3" w16cid:durableId="1716850220">
    <w:abstractNumId w:val="5"/>
  </w:num>
  <w:num w:numId="4" w16cid:durableId="1282029835">
    <w:abstractNumId w:val="4"/>
  </w:num>
  <w:num w:numId="5" w16cid:durableId="705374305">
    <w:abstractNumId w:val="7"/>
  </w:num>
  <w:num w:numId="6" w16cid:durableId="1010525890">
    <w:abstractNumId w:val="3"/>
  </w:num>
  <w:num w:numId="7" w16cid:durableId="2021422968">
    <w:abstractNumId w:val="2"/>
  </w:num>
  <w:num w:numId="8" w16cid:durableId="582759887">
    <w:abstractNumId w:val="1"/>
  </w:num>
  <w:num w:numId="9" w16cid:durableId="818807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403C"/>
    <w:rsid w:val="004F0AAF"/>
    <w:rsid w:val="008D21CD"/>
    <w:rsid w:val="00AA1D8D"/>
    <w:rsid w:val="00AC2D7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0CC677"/>
  <w14:defaultImageDpi w14:val="300"/>
  <w15:docId w15:val="{2C5E18D5-D3BC-491C-8A71-7B66F707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Patel, Prerak</cp:lastModifiedBy>
  <cp:revision>3</cp:revision>
  <dcterms:created xsi:type="dcterms:W3CDTF">2013-12-23T23:15:00Z</dcterms:created>
  <dcterms:modified xsi:type="dcterms:W3CDTF">2025-05-26T14:17:00Z</dcterms:modified>
  <cp:category/>
</cp:coreProperties>
</file>